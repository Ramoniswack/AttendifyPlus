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5BFE" w14:textId="77777777" w:rsidR="00E1649A" w:rsidRDefault="00993B32">
      <w:pPr>
        <w:pStyle w:val="Title"/>
      </w:pPr>
      <w:r>
        <w:t>Attendify+ Data Structure &amp; Flow Clarification Questions</w:t>
      </w:r>
    </w:p>
    <w:p w14:paraId="3B34DFF0" w14:textId="77777777" w:rsidR="00E1649A" w:rsidRDefault="00993B32">
      <w:pPr>
        <w:pStyle w:val="Heading1"/>
      </w:pPr>
      <w:r>
        <w:t>🔶</w:t>
      </w:r>
      <w:r>
        <w:t xml:space="preserve"> STUDENTS</w:t>
      </w:r>
    </w:p>
    <w:p w14:paraId="767FCAA8" w14:textId="77777777" w:rsidR="00E1649A" w:rsidRDefault="00993B32">
      <w:r>
        <w:t>Unique Identification</w:t>
      </w:r>
    </w:p>
    <w:p w14:paraId="1F8E9262" w14:textId="77777777" w:rsidR="00E1649A" w:rsidRDefault="00993B32">
      <w:r>
        <w:t>- Should each student have a unique StudentID (e.g., BCA-2022-045) across their entire degree?</w:t>
      </w:r>
    </w:p>
    <w:p w14:paraId="3B927D1D" w14:textId="77777777" w:rsidR="00E1649A" w:rsidRDefault="00993B32">
      <w:r>
        <w:t xml:space="preserve">- Or is roll number only meaningful within a department + </w:t>
      </w:r>
      <w:r>
        <w:t>batch?</w:t>
      </w:r>
    </w:p>
    <w:p w14:paraId="7DD68E42" w14:textId="77777777" w:rsidR="00E1649A" w:rsidRDefault="00E1649A"/>
    <w:p w14:paraId="2B1C7A2E" w14:textId="77777777" w:rsidR="00E1649A" w:rsidRDefault="00993B32">
      <w:r>
        <w:t>Batch and Semester</w:t>
      </w:r>
    </w:p>
    <w:p w14:paraId="7E880874" w14:textId="77777777" w:rsidR="00E1649A" w:rsidRDefault="00993B32">
      <w:r>
        <w:t>- How do you identify a batch? Year + Session? (2022-Fall, 2023-Spring)?</w:t>
      </w:r>
    </w:p>
    <w:p w14:paraId="43B950DD" w14:textId="77777777" w:rsidR="00E1649A" w:rsidRDefault="00993B32">
      <w:r>
        <w:t>- Do students automatically move to the next semester every 6 months, or is it manually approved?</w:t>
      </w:r>
    </w:p>
    <w:p w14:paraId="375FF88A" w14:textId="77777777" w:rsidR="00E1649A" w:rsidRDefault="00993B32">
      <w:r>
        <w:t>- Can a student ever repeat or skip a semester?</w:t>
      </w:r>
    </w:p>
    <w:p w14:paraId="77CEA032" w14:textId="77777777" w:rsidR="00E1649A" w:rsidRDefault="00E1649A"/>
    <w:p w14:paraId="4CE484BE" w14:textId="77777777" w:rsidR="00E1649A" w:rsidRDefault="00993B32">
      <w:r>
        <w:t>Program L</w:t>
      </w:r>
      <w:r>
        <w:t>inkage</w:t>
      </w:r>
    </w:p>
    <w:p w14:paraId="75C53A1F" w14:textId="77777777" w:rsidR="00E1649A" w:rsidRDefault="00993B32">
      <w:r>
        <w:t>- Can students change department (e.g., BCA to BBA)? Or once assigned, fixed?</w:t>
      </w:r>
    </w:p>
    <w:p w14:paraId="2A53B3F2" w14:textId="77777777" w:rsidR="00E1649A" w:rsidRDefault="00993B32">
      <w:pPr>
        <w:pStyle w:val="Heading1"/>
      </w:pPr>
      <w:r>
        <w:t>🔶</w:t>
      </w:r>
      <w:r>
        <w:t xml:space="preserve"> TEACHERS</w:t>
      </w:r>
    </w:p>
    <w:p w14:paraId="682B07FA" w14:textId="77777777" w:rsidR="00E1649A" w:rsidRDefault="00993B32">
      <w:r>
        <w:t>Department Mapping</w:t>
      </w:r>
    </w:p>
    <w:p w14:paraId="55DE0372" w14:textId="16B88A0D" w:rsidR="00E1649A" w:rsidRDefault="00993B32">
      <w:r>
        <w:t xml:space="preserve">- Can a teacher be assigned to more than one department (like BCA and BBA)? Confirmed </w:t>
      </w:r>
      <w:r>
        <w:t>?</w:t>
      </w:r>
    </w:p>
    <w:p w14:paraId="41370F65" w14:textId="77777777" w:rsidR="00E1649A" w:rsidRDefault="00993B32">
      <w:r>
        <w:t>- Should the teacher have a primary department?</w:t>
      </w:r>
    </w:p>
    <w:p w14:paraId="78566D81" w14:textId="77777777" w:rsidR="00E1649A" w:rsidRDefault="00E1649A"/>
    <w:p w14:paraId="26B3E992" w14:textId="77777777" w:rsidR="00E1649A" w:rsidRDefault="00993B32">
      <w:r>
        <w:t>Su</w:t>
      </w:r>
      <w:r>
        <w:t>bject Assignment per Semester</w:t>
      </w:r>
    </w:p>
    <w:p w14:paraId="5F145BAE" w14:textId="77777777" w:rsidR="00E1649A" w:rsidRDefault="00993B32">
      <w:r>
        <w:t>- How often is subject assignment done? Every semester?</w:t>
      </w:r>
    </w:p>
    <w:p w14:paraId="2B0E13A7" w14:textId="77777777" w:rsidR="00E1649A" w:rsidRDefault="00993B32">
      <w:r>
        <w:t>- Can a teacher teach multiple subjects in different semesters (e.g., "Web Programming" in Sem 4, "PHP" in Sem 5)?</w:t>
      </w:r>
    </w:p>
    <w:p w14:paraId="5614C7A8" w14:textId="77777777" w:rsidR="00E1649A" w:rsidRDefault="00993B32">
      <w:r>
        <w:lastRenderedPageBreak/>
        <w:t>- Fixed Subjects or Dynamic Each Semester?</w:t>
      </w:r>
    </w:p>
    <w:p w14:paraId="763C57A3" w14:textId="77777777" w:rsidR="00E1649A" w:rsidRDefault="00993B32">
      <w:r>
        <w:t>- Is there a</w:t>
      </w:r>
      <w:r>
        <w:t xml:space="preserve"> fixed subject list per semester, or does it vary per academic session?</w:t>
      </w:r>
    </w:p>
    <w:p w14:paraId="03FAFFBB" w14:textId="77777777" w:rsidR="00E1649A" w:rsidRDefault="00993B32">
      <w:pPr>
        <w:pStyle w:val="Heading1"/>
      </w:pPr>
      <w:r>
        <w:t>🔶</w:t>
      </w:r>
      <w:r>
        <w:t xml:space="preserve"> SUBJECTS &amp; SEMESTERS</w:t>
      </w:r>
    </w:p>
    <w:p w14:paraId="4F31519E" w14:textId="77777777" w:rsidR="00E1649A" w:rsidRDefault="00993B32">
      <w:r>
        <w:t>Curriculum Management</w:t>
      </w:r>
    </w:p>
    <w:p w14:paraId="32150C71" w14:textId="77777777" w:rsidR="00E1649A" w:rsidRDefault="00993B32">
      <w:r>
        <w:t>- Will admin define subjects per semester per department manually? (e.g., for BCA Sem 4: DBMS, PHP, JavaScript…)</w:t>
      </w:r>
    </w:p>
    <w:p w14:paraId="6C8B100F" w14:textId="77777777" w:rsidR="00E1649A" w:rsidRDefault="00993B32">
      <w:r>
        <w:t xml:space="preserve">- Can subjects be reused </w:t>
      </w:r>
      <w:r>
        <w:t>across departments?</w:t>
      </w:r>
    </w:p>
    <w:p w14:paraId="2DF3F474" w14:textId="77777777" w:rsidR="00E1649A" w:rsidRDefault="00E1649A"/>
    <w:p w14:paraId="02F5DA4A" w14:textId="77777777" w:rsidR="00E1649A" w:rsidRDefault="00993B32">
      <w:r>
        <w:t>Electives/Optional Subjects</w:t>
      </w:r>
    </w:p>
    <w:p w14:paraId="2CC3FBB0" w14:textId="77777777" w:rsidR="00E1649A" w:rsidRDefault="00993B32">
      <w:r>
        <w:t>- Do some semesters offer elective subjects? If so:</w:t>
      </w:r>
    </w:p>
    <w:p w14:paraId="759B4842" w14:textId="77777777" w:rsidR="00E1649A" w:rsidRDefault="00993B32">
      <w:r>
        <w:t>- Can students choose their subjects?</w:t>
      </w:r>
    </w:p>
    <w:p w14:paraId="612FFB18" w14:textId="77777777" w:rsidR="00E1649A" w:rsidRDefault="00993B32">
      <w:r>
        <w:t>- Or are electives assigned by admin?</w:t>
      </w:r>
    </w:p>
    <w:p w14:paraId="08C0AFF3" w14:textId="77777777" w:rsidR="00E1649A" w:rsidRDefault="00993B32">
      <w:pPr>
        <w:pStyle w:val="Heading1"/>
      </w:pPr>
      <w:r>
        <w:t>🔶</w:t>
      </w:r>
      <w:r>
        <w:t xml:space="preserve"> ENROLLMENT STRUCTURE</w:t>
      </w:r>
    </w:p>
    <w:p w14:paraId="632AA3CA" w14:textId="77777777" w:rsidR="00E1649A" w:rsidRDefault="00993B32">
      <w:r>
        <w:t>Enrollment Process</w:t>
      </w:r>
    </w:p>
    <w:p w14:paraId="75DA6428" w14:textId="77777777" w:rsidR="00E1649A" w:rsidRDefault="00993B32">
      <w:r>
        <w:t xml:space="preserve">- When a new semester starts, </w:t>
      </w:r>
      <w:r>
        <w:t>will admin:</w:t>
      </w:r>
    </w:p>
    <w:p w14:paraId="56414253" w14:textId="77777777" w:rsidR="00E1649A" w:rsidRDefault="00993B32">
      <w:r>
        <w:t>- Shift all students to the next semester?</w:t>
      </w:r>
    </w:p>
    <w:p w14:paraId="209A444B" w14:textId="77777777" w:rsidR="00E1649A" w:rsidRDefault="00993B32">
      <w:r>
        <w:t>- Assign teachers to current semester subjects?</w:t>
      </w:r>
    </w:p>
    <w:p w14:paraId="593AB86D" w14:textId="77777777" w:rsidR="00E1649A" w:rsidRDefault="00993B32">
      <w:r>
        <w:t>- Should we preserve history (who taught what, who studied what, in which semester)?</w:t>
      </w:r>
    </w:p>
    <w:p w14:paraId="3CC21CDE" w14:textId="77777777" w:rsidR="00E1649A" w:rsidRDefault="00E1649A"/>
    <w:p w14:paraId="7DDA405E" w14:textId="77777777" w:rsidR="00E1649A" w:rsidRDefault="00993B32">
      <w:r>
        <w:t>Academic Calendar</w:t>
      </w:r>
    </w:p>
    <w:p w14:paraId="38E4608B" w14:textId="77777777" w:rsidR="00E1649A" w:rsidRDefault="00993B32">
      <w:r>
        <w:t>- Is there a central calendar table needed for tr</w:t>
      </w:r>
      <w:r>
        <w:t>acking:</w:t>
      </w:r>
    </w:p>
    <w:p w14:paraId="2C587ADB" w14:textId="77777777" w:rsidR="00E1649A" w:rsidRDefault="00993B32">
      <w:r>
        <w:t>- Semester Start/End Dates?</w:t>
      </w:r>
    </w:p>
    <w:p w14:paraId="596DEC8A" w14:textId="77777777" w:rsidR="00E1649A" w:rsidRDefault="00993B32">
      <w:r>
        <w:t>- Attendance active period?</w:t>
      </w:r>
    </w:p>
    <w:p w14:paraId="691840D3" w14:textId="77777777" w:rsidR="00E1649A" w:rsidRDefault="00993B32">
      <w:pPr>
        <w:pStyle w:val="Heading1"/>
      </w:pPr>
      <w:r>
        <w:t>🔶</w:t>
      </w:r>
      <w:r>
        <w:t xml:space="preserve"> EXTRA</w:t>
      </w:r>
    </w:p>
    <w:p w14:paraId="627BBE8F" w14:textId="77777777" w:rsidR="00E1649A" w:rsidRDefault="00993B32">
      <w:r>
        <w:t>Seminar/Workshop Handling</w:t>
      </w:r>
    </w:p>
    <w:p w14:paraId="404A60F8" w14:textId="77777777" w:rsidR="00E1649A" w:rsidRDefault="00993B32">
      <w:r>
        <w:lastRenderedPageBreak/>
        <w:t>- Are seminars tied to subjects or departments or random?</w:t>
      </w:r>
    </w:p>
    <w:p w14:paraId="0076EEF4" w14:textId="77777777" w:rsidR="00E1649A" w:rsidRDefault="00993B32">
      <w:r>
        <w:t>- Are attendance rules the same for workshops (entry + exit scan)?</w:t>
      </w:r>
    </w:p>
    <w:p w14:paraId="6DB9A67C" w14:textId="77777777" w:rsidR="00E1649A" w:rsidRDefault="00E1649A"/>
    <w:p w14:paraId="0634C475" w14:textId="77777777" w:rsidR="00E1649A" w:rsidRDefault="00993B32">
      <w:r>
        <w:t>User Login System</w:t>
      </w:r>
    </w:p>
    <w:p w14:paraId="3161809D" w14:textId="77777777" w:rsidR="00E1649A" w:rsidRDefault="00993B32">
      <w:r>
        <w:t>- Are teacher</w:t>
      </w:r>
      <w:r>
        <w:t>/student login credentials linked to their profile table or kept separately?</w:t>
      </w:r>
    </w:p>
    <w:p w14:paraId="048FE526" w14:textId="77777777" w:rsidR="00E1649A" w:rsidRDefault="00993B32">
      <w:r>
        <w:t>- Will roles be stored in login_tbl and reference student_tbl, teacher_tbl?</w:t>
      </w:r>
    </w:p>
    <w:sectPr w:rsidR="00E16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B32"/>
    <w:rsid w:val="00AA1D8D"/>
    <w:rsid w:val="00B47730"/>
    <w:rsid w:val="00CB0664"/>
    <w:rsid w:val="00E16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F1084"/>
  <w14:defaultImageDpi w14:val="300"/>
  <w15:docId w15:val="{8880ABA7-C3DB-45FC-9BAF-A760686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R.A.MON !</cp:lastModifiedBy>
  <cp:revision>2</cp:revision>
  <dcterms:created xsi:type="dcterms:W3CDTF">2013-12-23T23:15:00Z</dcterms:created>
  <dcterms:modified xsi:type="dcterms:W3CDTF">2025-06-13T15:37:00Z</dcterms:modified>
  <cp:category/>
</cp:coreProperties>
</file>